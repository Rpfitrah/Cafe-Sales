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EC779" w14:textId="77777777" w:rsidR="00F045CB" w:rsidRPr="00405E68" w:rsidRDefault="00405E68" w:rsidP="00405E68">
      <w:pPr>
        <w:jc w:val="center"/>
        <w:rPr>
          <w:rFonts w:ascii="Calibri" w:hAnsi="Calibri" w:cs="Calibri"/>
        </w:rPr>
      </w:pPr>
      <w:proofErr w:type="spellStart"/>
      <w:r w:rsidRPr="00405E68">
        <w:rPr>
          <w:rFonts w:ascii="Calibri" w:hAnsi="Calibri" w:cs="Calibri"/>
        </w:rPr>
        <w:t>Rencana</w:t>
      </w:r>
      <w:proofErr w:type="spellEnd"/>
      <w:r w:rsidRPr="00405E68">
        <w:rPr>
          <w:rFonts w:ascii="Calibri" w:hAnsi="Calibri" w:cs="Calibri"/>
        </w:rPr>
        <w:t xml:space="preserve"> Tindakan yang </w:t>
      </w:r>
      <w:proofErr w:type="spellStart"/>
      <w:r w:rsidRPr="00405E68">
        <w:rPr>
          <w:rFonts w:ascii="Calibri" w:hAnsi="Calibri" w:cs="Calibri"/>
        </w:rPr>
        <w:t>Diusulkan</w:t>
      </w:r>
      <w:proofErr w:type="spellEnd"/>
    </w:p>
    <w:p w14:paraId="1CB76632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1. </w:t>
      </w:r>
      <w:proofErr w:type="spellStart"/>
      <w:r w:rsidRPr="00405E68">
        <w:rPr>
          <w:rFonts w:ascii="Calibri" w:hAnsi="Calibri" w:cs="Calibri"/>
        </w:rPr>
        <w:t>Penilaian</w:t>
      </w:r>
      <w:proofErr w:type="spellEnd"/>
      <w:r w:rsidRPr="00405E68">
        <w:rPr>
          <w:rFonts w:ascii="Calibri" w:hAnsi="Calibri" w:cs="Calibri"/>
        </w:rPr>
        <w:t xml:space="preserve"> &amp; </w:t>
      </w:r>
      <w:proofErr w:type="spellStart"/>
      <w:r w:rsidRPr="00405E68">
        <w:rPr>
          <w:rFonts w:ascii="Calibri" w:hAnsi="Calibri" w:cs="Calibri"/>
        </w:rPr>
        <w:t>Pemahaman</w:t>
      </w:r>
      <w:proofErr w:type="spellEnd"/>
      <w:r w:rsidRPr="00405E68">
        <w:rPr>
          <w:rFonts w:ascii="Calibri" w:hAnsi="Calibri" w:cs="Calibri"/>
        </w:rPr>
        <w:t xml:space="preserve"> Data Awal</w:t>
      </w:r>
    </w:p>
    <w:p w14:paraId="42D83B98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proofErr w:type="spellStart"/>
      <w:r w:rsidRPr="00405E68">
        <w:rPr>
          <w:rFonts w:ascii="Calibri" w:hAnsi="Calibri" w:cs="Calibri"/>
        </w:rPr>
        <w:t>Tugas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pertama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saya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adalah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memuat</w:t>
      </w:r>
      <w:proofErr w:type="spellEnd"/>
      <w:r w:rsidRPr="00405E68">
        <w:rPr>
          <w:rFonts w:ascii="Calibri" w:hAnsi="Calibri" w:cs="Calibri"/>
        </w:rPr>
        <w:t xml:space="preserve"> data dan </w:t>
      </w:r>
      <w:proofErr w:type="spellStart"/>
      <w:r w:rsidRPr="00405E68">
        <w:rPr>
          <w:rFonts w:ascii="Calibri" w:hAnsi="Calibri" w:cs="Calibri"/>
        </w:rPr>
        <w:t>melakukan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eksplorasi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awal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untuk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memahami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strukturnya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serta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mengidentifikasi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masalah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kualitas</w:t>
      </w:r>
      <w:proofErr w:type="spellEnd"/>
      <w:r w:rsidRPr="00405E68">
        <w:rPr>
          <w:rFonts w:ascii="Calibri" w:hAnsi="Calibri" w:cs="Calibri"/>
        </w:rPr>
        <w:t xml:space="preserve"> data yang </w:t>
      </w:r>
      <w:proofErr w:type="spellStart"/>
      <w:r w:rsidRPr="00405E68">
        <w:rPr>
          <w:rFonts w:ascii="Calibri" w:hAnsi="Calibri" w:cs="Calibri"/>
        </w:rPr>
        <w:t>langsung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terlihat</w:t>
      </w:r>
      <w:proofErr w:type="spellEnd"/>
      <w:r w:rsidRPr="00405E68">
        <w:rPr>
          <w:rFonts w:ascii="Calibri" w:hAnsi="Calibri" w:cs="Calibri"/>
        </w:rPr>
        <w:t xml:space="preserve">. Dari </w:t>
      </w:r>
      <w:proofErr w:type="spellStart"/>
      <w:r w:rsidRPr="00405E68">
        <w:rPr>
          <w:rFonts w:ascii="Calibri" w:hAnsi="Calibri" w:cs="Calibri"/>
        </w:rPr>
        <w:t>tinjauan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cepat</w:t>
      </w:r>
      <w:proofErr w:type="spellEnd"/>
      <w:r w:rsidRPr="00405E68">
        <w:rPr>
          <w:rFonts w:ascii="Calibri" w:hAnsi="Calibri" w:cs="Calibri"/>
        </w:rPr>
        <w:t xml:space="preserve"> pada </w:t>
      </w:r>
      <w:proofErr w:type="spellStart"/>
      <w:r w:rsidRPr="00405E68">
        <w:rPr>
          <w:rFonts w:ascii="Calibri" w:hAnsi="Calibri" w:cs="Calibri"/>
        </w:rPr>
        <w:t>sampel</w:t>
      </w:r>
      <w:proofErr w:type="spellEnd"/>
      <w:r w:rsidRPr="00405E68">
        <w:rPr>
          <w:rFonts w:ascii="Calibri" w:hAnsi="Calibri" w:cs="Calibri"/>
        </w:rPr>
        <w:t xml:space="preserve">, </w:t>
      </w:r>
      <w:proofErr w:type="spellStart"/>
      <w:r w:rsidRPr="00405E68">
        <w:rPr>
          <w:rFonts w:ascii="Calibri" w:hAnsi="Calibri" w:cs="Calibri"/>
        </w:rPr>
        <w:t>saya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sudah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melihat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beberapa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masalah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umum</w:t>
      </w:r>
      <w:proofErr w:type="spellEnd"/>
      <w:r w:rsidRPr="00405E68">
        <w:rPr>
          <w:rFonts w:ascii="Calibri" w:hAnsi="Calibri" w:cs="Calibri"/>
        </w:rPr>
        <w:t xml:space="preserve"> yang </w:t>
      </w:r>
      <w:proofErr w:type="spellStart"/>
      <w:r w:rsidRPr="00405E68">
        <w:rPr>
          <w:rFonts w:ascii="Calibri" w:hAnsi="Calibri" w:cs="Calibri"/>
        </w:rPr>
        <w:t>perlu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kita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perbaiki</w:t>
      </w:r>
      <w:proofErr w:type="spellEnd"/>
      <w:r w:rsidRPr="00405E68">
        <w:rPr>
          <w:rFonts w:ascii="Calibri" w:hAnsi="Calibri" w:cs="Calibri"/>
        </w:rPr>
        <w:t>:</w:t>
      </w:r>
    </w:p>
    <w:p w14:paraId="7C730F3B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• Nilai </w:t>
      </w:r>
      <w:proofErr w:type="spellStart"/>
      <w:r w:rsidRPr="00405E68">
        <w:rPr>
          <w:rFonts w:ascii="Calibri" w:hAnsi="Calibri" w:cs="Calibri"/>
        </w:rPr>
        <w:t>Hilang</w:t>
      </w:r>
      <w:proofErr w:type="spellEnd"/>
      <w:r w:rsidRPr="00405E68">
        <w:rPr>
          <w:rFonts w:ascii="Calibri" w:hAnsi="Calibri" w:cs="Calibri"/>
        </w:rPr>
        <w:t xml:space="preserve"> (Missing Values): Sel </w:t>
      </w:r>
      <w:proofErr w:type="spellStart"/>
      <w:r w:rsidRPr="00405E68">
        <w:rPr>
          <w:rFonts w:ascii="Calibri" w:hAnsi="Calibri" w:cs="Calibri"/>
        </w:rPr>
        <w:t>kosong</w:t>
      </w:r>
      <w:proofErr w:type="spellEnd"/>
      <w:r w:rsidRPr="00405E68">
        <w:rPr>
          <w:rFonts w:ascii="Calibri" w:hAnsi="Calibri" w:cs="Calibri"/>
        </w:rPr>
        <w:t xml:space="preserve"> (</w:t>
      </w:r>
      <w:proofErr w:type="spellStart"/>
      <w:r w:rsidRPr="00405E68">
        <w:rPr>
          <w:rFonts w:ascii="Calibri" w:hAnsi="Calibri" w:cs="Calibri"/>
        </w:rPr>
        <w:t>misalnya</w:t>
      </w:r>
      <w:proofErr w:type="spellEnd"/>
      <w:r w:rsidRPr="00405E68">
        <w:rPr>
          <w:rFonts w:ascii="Calibri" w:hAnsi="Calibri" w:cs="Calibri"/>
        </w:rPr>
        <w:t>, Item, Payment Method, Location).</w:t>
      </w:r>
    </w:p>
    <w:p w14:paraId="651C428B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• Error Placeholder: Nilai </w:t>
      </w:r>
      <w:proofErr w:type="spellStart"/>
      <w:r w:rsidRPr="00405E68">
        <w:rPr>
          <w:rFonts w:ascii="Calibri" w:hAnsi="Calibri" w:cs="Calibri"/>
        </w:rPr>
        <w:t>seperti</w:t>
      </w:r>
      <w:proofErr w:type="spellEnd"/>
      <w:r w:rsidRPr="00405E68">
        <w:rPr>
          <w:rFonts w:ascii="Calibri" w:hAnsi="Calibri" w:cs="Calibri"/>
        </w:rPr>
        <w:t xml:space="preserve"> "ERROR" dan "UNKNOWN" pada </w:t>
      </w:r>
      <w:proofErr w:type="spellStart"/>
      <w:r w:rsidRPr="00405E68">
        <w:rPr>
          <w:rFonts w:ascii="Calibri" w:hAnsi="Calibri" w:cs="Calibri"/>
        </w:rPr>
        <w:t>berbagai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kolom</w:t>
      </w:r>
      <w:proofErr w:type="spellEnd"/>
      <w:r w:rsidRPr="00405E68">
        <w:rPr>
          <w:rFonts w:ascii="Calibri" w:hAnsi="Calibri" w:cs="Calibri"/>
        </w:rPr>
        <w:t>.</w:t>
      </w:r>
    </w:p>
    <w:p w14:paraId="0831AEEF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• </w:t>
      </w:r>
      <w:proofErr w:type="spellStart"/>
      <w:r w:rsidRPr="00405E68">
        <w:rPr>
          <w:rFonts w:ascii="Calibri" w:hAnsi="Calibri" w:cs="Calibri"/>
        </w:rPr>
        <w:t>Ketidakkonsistenan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Tipe</w:t>
      </w:r>
      <w:proofErr w:type="spellEnd"/>
      <w:r w:rsidRPr="00405E68">
        <w:rPr>
          <w:rFonts w:ascii="Calibri" w:hAnsi="Calibri" w:cs="Calibri"/>
        </w:rPr>
        <w:t xml:space="preserve"> Data: Field </w:t>
      </w:r>
      <w:proofErr w:type="spellStart"/>
      <w:r w:rsidRPr="00405E68">
        <w:rPr>
          <w:rFonts w:ascii="Calibri" w:hAnsi="Calibri" w:cs="Calibri"/>
        </w:rPr>
        <w:t>numerik</w:t>
      </w:r>
      <w:proofErr w:type="spellEnd"/>
      <w:r w:rsidRPr="00405E68">
        <w:rPr>
          <w:rFonts w:ascii="Calibri" w:hAnsi="Calibri" w:cs="Calibri"/>
        </w:rPr>
        <w:t xml:space="preserve"> (Quantity, Price Per Unit, Total Spent) yang </w:t>
      </w:r>
      <w:proofErr w:type="spellStart"/>
      <w:r w:rsidRPr="00405E68">
        <w:rPr>
          <w:rFonts w:ascii="Calibri" w:hAnsi="Calibri" w:cs="Calibri"/>
        </w:rPr>
        <w:t>berisi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kesalahan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teks</w:t>
      </w:r>
      <w:proofErr w:type="spellEnd"/>
      <w:r w:rsidRPr="00405E68">
        <w:rPr>
          <w:rFonts w:ascii="Calibri" w:hAnsi="Calibri" w:cs="Calibri"/>
        </w:rPr>
        <w:t xml:space="preserve">, </w:t>
      </w:r>
      <w:proofErr w:type="spellStart"/>
      <w:r w:rsidRPr="00405E68">
        <w:rPr>
          <w:rFonts w:ascii="Calibri" w:hAnsi="Calibri" w:cs="Calibri"/>
        </w:rPr>
        <w:t>serta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tanggal</w:t>
      </w:r>
      <w:proofErr w:type="spellEnd"/>
      <w:r w:rsidRPr="00405E68">
        <w:rPr>
          <w:rFonts w:ascii="Calibri" w:hAnsi="Calibri" w:cs="Calibri"/>
        </w:rPr>
        <w:t xml:space="preserve"> yang </w:t>
      </w:r>
      <w:proofErr w:type="spellStart"/>
      <w:r w:rsidRPr="00405E68">
        <w:rPr>
          <w:rFonts w:ascii="Calibri" w:hAnsi="Calibri" w:cs="Calibri"/>
        </w:rPr>
        <w:t>tidak</w:t>
      </w:r>
      <w:proofErr w:type="spellEnd"/>
      <w:r w:rsidRPr="00405E68">
        <w:rPr>
          <w:rFonts w:ascii="Calibri" w:hAnsi="Calibri" w:cs="Calibri"/>
        </w:rPr>
        <w:t xml:space="preserve"> valid.</w:t>
      </w:r>
    </w:p>
    <w:p w14:paraId="7510B188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• </w:t>
      </w:r>
      <w:proofErr w:type="spellStart"/>
      <w:r w:rsidRPr="00405E68">
        <w:rPr>
          <w:rFonts w:ascii="Calibri" w:hAnsi="Calibri" w:cs="Calibri"/>
        </w:rPr>
        <w:t>Validasi</w:t>
      </w:r>
      <w:proofErr w:type="spellEnd"/>
      <w:r w:rsidRPr="00405E68">
        <w:rPr>
          <w:rFonts w:ascii="Calibri" w:hAnsi="Calibri" w:cs="Calibri"/>
        </w:rPr>
        <w:t xml:space="preserve">: </w:t>
      </w:r>
      <w:proofErr w:type="spellStart"/>
      <w:r w:rsidRPr="00405E68">
        <w:rPr>
          <w:rFonts w:ascii="Calibri" w:hAnsi="Calibri" w:cs="Calibri"/>
        </w:rPr>
        <w:t>Memastikan</w:t>
      </w:r>
      <w:proofErr w:type="spellEnd"/>
      <w:r w:rsidRPr="00405E68">
        <w:rPr>
          <w:rFonts w:ascii="Calibri" w:hAnsi="Calibri" w:cs="Calibri"/>
        </w:rPr>
        <w:t xml:space="preserve"> Total Spent </w:t>
      </w:r>
      <w:proofErr w:type="spellStart"/>
      <w:r w:rsidRPr="00405E68">
        <w:rPr>
          <w:rFonts w:ascii="Calibri" w:hAnsi="Calibri" w:cs="Calibri"/>
        </w:rPr>
        <w:t>konsisten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secara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matematis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dengan</w:t>
      </w:r>
      <w:proofErr w:type="spellEnd"/>
      <w:r w:rsidRPr="00405E68">
        <w:rPr>
          <w:rFonts w:ascii="Calibri" w:hAnsi="Calibri" w:cs="Calibri"/>
        </w:rPr>
        <w:t xml:space="preserve"> Quantity × Price Per Unit.</w:t>
      </w:r>
    </w:p>
    <w:p w14:paraId="1C779CC7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2. </w:t>
      </w:r>
      <w:proofErr w:type="spellStart"/>
      <w:r w:rsidRPr="00405E68">
        <w:rPr>
          <w:rFonts w:ascii="Calibri" w:hAnsi="Calibri" w:cs="Calibri"/>
        </w:rPr>
        <w:t>Pembersihan</w:t>
      </w:r>
      <w:proofErr w:type="spellEnd"/>
      <w:r w:rsidRPr="00405E68">
        <w:rPr>
          <w:rFonts w:ascii="Calibri" w:hAnsi="Calibri" w:cs="Calibri"/>
        </w:rPr>
        <w:t xml:space="preserve"> Data (The "Dirty" in the filename)</w:t>
      </w:r>
    </w:p>
    <w:p w14:paraId="33C64733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Saya </w:t>
      </w:r>
      <w:proofErr w:type="spellStart"/>
      <w:r w:rsidRPr="00405E68">
        <w:rPr>
          <w:rFonts w:ascii="Calibri" w:hAnsi="Calibri" w:cs="Calibri"/>
        </w:rPr>
        <w:t>akan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membuat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versi</w:t>
      </w:r>
      <w:proofErr w:type="spellEnd"/>
      <w:r w:rsidRPr="00405E68">
        <w:rPr>
          <w:rFonts w:ascii="Calibri" w:hAnsi="Calibri" w:cs="Calibri"/>
        </w:rPr>
        <w:t xml:space="preserve"> dataset yang </w:t>
      </w:r>
      <w:proofErr w:type="spellStart"/>
      <w:r w:rsidRPr="00405E68">
        <w:rPr>
          <w:rFonts w:ascii="Calibri" w:hAnsi="Calibri" w:cs="Calibri"/>
        </w:rPr>
        <w:t>sudah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dibersihkan</w:t>
      </w:r>
      <w:proofErr w:type="spellEnd"/>
      <w:r w:rsidRPr="00405E68">
        <w:rPr>
          <w:rFonts w:ascii="Calibri" w:hAnsi="Calibri" w:cs="Calibri"/>
        </w:rPr>
        <w:t xml:space="preserve">. Ini </w:t>
      </w:r>
      <w:proofErr w:type="spellStart"/>
      <w:r w:rsidRPr="00405E68">
        <w:rPr>
          <w:rFonts w:ascii="Calibri" w:hAnsi="Calibri" w:cs="Calibri"/>
        </w:rPr>
        <w:t>akan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melibatkan</w:t>
      </w:r>
      <w:proofErr w:type="spellEnd"/>
      <w:r w:rsidRPr="00405E68">
        <w:rPr>
          <w:rFonts w:ascii="Calibri" w:hAnsi="Calibri" w:cs="Calibri"/>
        </w:rPr>
        <w:t>:</w:t>
      </w:r>
    </w:p>
    <w:p w14:paraId="58A63F40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• </w:t>
      </w:r>
      <w:proofErr w:type="spellStart"/>
      <w:r w:rsidRPr="00405E68">
        <w:rPr>
          <w:rFonts w:ascii="Calibri" w:hAnsi="Calibri" w:cs="Calibri"/>
        </w:rPr>
        <w:t>Mengganti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nilai</w:t>
      </w:r>
      <w:proofErr w:type="spellEnd"/>
      <w:r w:rsidRPr="00405E68">
        <w:rPr>
          <w:rFonts w:ascii="Calibri" w:hAnsi="Calibri" w:cs="Calibri"/>
        </w:rPr>
        <w:t xml:space="preserve"> "ERROR", "UNKNOWN", dan </w:t>
      </w:r>
      <w:proofErr w:type="spellStart"/>
      <w:r w:rsidRPr="00405E68">
        <w:rPr>
          <w:rFonts w:ascii="Calibri" w:hAnsi="Calibri" w:cs="Calibri"/>
        </w:rPr>
        <w:t>sel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kosong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dengan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nilai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standar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NaN</w:t>
      </w:r>
      <w:proofErr w:type="spellEnd"/>
      <w:r w:rsidRPr="00405E68">
        <w:rPr>
          <w:rFonts w:ascii="Calibri" w:hAnsi="Calibri" w:cs="Calibri"/>
        </w:rPr>
        <w:t xml:space="preserve"> (null) agar </w:t>
      </w:r>
      <w:proofErr w:type="spellStart"/>
      <w:r w:rsidRPr="00405E68">
        <w:rPr>
          <w:rFonts w:ascii="Calibri" w:hAnsi="Calibri" w:cs="Calibri"/>
        </w:rPr>
        <w:t>dapat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ditangani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dengan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benar</w:t>
      </w:r>
      <w:proofErr w:type="spellEnd"/>
      <w:r w:rsidRPr="00405E68">
        <w:rPr>
          <w:rFonts w:ascii="Calibri" w:hAnsi="Calibri" w:cs="Calibri"/>
        </w:rPr>
        <w:t>.</w:t>
      </w:r>
    </w:p>
    <w:p w14:paraId="7CD55E47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• </w:t>
      </w:r>
      <w:proofErr w:type="spellStart"/>
      <w:r w:rsidRPr="00405E68">
        <w:rPr>
          <w:rFonts w:ascii="Calibri" w:hAnsi="Calibri" w:cs="Calibri"/>
        </w:rPr>
        <w:t>Mengoreksi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atau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mengisi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nilai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hilang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jika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memungkinkan</w:t>
      </w:r>
      <w:proofErr w:type="spellEnd"/>
      <w:r w:rsidRPr="00405E68">
        <w:rPr>
          <w:rFonts w:ascii="Calibri" w:hAnsi="Calibri" w:cs="Calibri"/>
        </w:rPr>
        <w:t xml:space="preserve"> dan </w:t>
      </w:r>
      <w:proofErr w:type="spellStart"/>
      <w:r w:rsidRPr="00405E68">
        <w:rPr>
          <w:rFonts w:ascii="Calibri" w:hAnsi="Calibri" w:cs="Calibri"/>
        </w:rPr>
        <w:t>logis</w:t>
      </w:r>
      <w:proofErr w:type="spellEnd"/>
      <w:r w:rsidRPr="00405E68">
        <w:rPr>
          <w:rFonts w:ascii="Calibri" w:hAnsi="Calibri" w:cs="Calibri"/>
        </w:rPr>
        <w:t xml:space="preserve"> (</w:t>
      </w:r>
      <w:proofErr w:type="spellStart"/>
      <w:r w:rsidRPr="00405E68">
        <w:rPr>
          <w:rFonts w:ascii="Calibri" w:hAnsi="Calibri" w:cs="Calibri"/>
        </w:rPr>
        <w:t>misalnya</w:t>
      </w:r>
      <w:proofErr w:type="spellEnd"/>
      <w:r w:rsidRPr="00405E68">
        <w:rPr>
          <w:rFonts w:ascii="Calibri" w:hAnsi="Calibri" w:cs="Calibri"/>
        </w:rPr>
        <w:t xml:space="preserve">, </w:t>
      </w:r>
      <w:proofErr w:type="spellStart"/>
      <w:r w:rsidRPr="00405E68">
        <w:rPr>
          <w:rFonts w:ascii="Calibri" w:hAnsi="Calibri" w:cs="Calibri"/>
        </w:rPr>
        <w:t>mungkin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kita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tidak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bisa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menebak</w:t>
      </w:r>
      <w:proofErr w:type="spellEnd"/>
      <w:r w:rsidRPr="00405E68">
        <w:rPr>
          <w:rFonts w:ascii="Calibri" w:hAnsi="Calibri" w:cs="Calibri"/>
        </w:rPr>
        <w:t xml:space="preserve"> Item yang </w:t>
      </w:r>
      <w:proofErr w:type="spellStart"/>
      <w:r w:rsidRPr="00405E68">
        <w:rPr>
          <w:rFonts w:ascii="Calibri" w:hAnsi="Calibri" w:cs="Calibri"/>
        </w:rPr>
        <w:t>hilang</w:t>
      </w:r>
      <w:proofErr w:type="spellEnd"/>
      <w:r w:rsidRPr="00405E68">
        <w:rPr>
          <w:rFonts w:ascii="Calibri" w:hAnsi="Calibri" w:cs="Calibri"/>
        </w:rPr>
        <w:t xml:space="preserve">, </w:t>
      </w:r>
      <w:proofErr w:type="spellStart"/>
      <w:r w:rsidRPr="00405E68">
        <w:rPr>
          <w:rFonts w:ascii="Calibri" w:hAnsi="Calibri" w:cs="Calibri"/>
        </w:rPr>
        <w:t>tetapi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kita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terkadang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bisa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menghitung</w:t>
      </w:r>
      <w:proofErr w:type="spellEnd"/>
      <w:r w:rsidRPr="00405E68">
        <w:rPr>
          <w:rFonts w:ascii="Calibri" w:hAnsi="Calibri" w:cs="Calibri"/>
        </w:rPr>
        <w:t xml:space="preserve"> Total Spent yang </w:t>
      </w:r>
      <w:proofErr w:type="spellStart"/>
      <w:r w:rsidRPr="00405E68">
        <w:rPr>
          <w:rFonts w:ascii="Calibri" w:hAnsi="Calibri" w:cs="Calibri"/>
        </w:rPr>
        <w:t>hilang</w:t>
      </w:r>
      <w:proofErr w:type="spellEnd"/>
      <w:r w:rsidRPr="00405E68">
        <w:rPr>
          <w:rFonts w:ascii="Calibri" w:hAnsi="Calibri" w:cs="Calibri"/>
        </w:rPr>
        <w:t>).</w:t>
      </w:r>
    </w:p>
    <w:p w14:paraId="208EB671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• </w:t>
      </w:r>
      <w:proofErr w:type="spellStart"/>
      <w:r w:rsidRPr="00405E68">
        <w:rPr>
          <w:rFonts w:ascii="Calibri" w:hAnsi="Calibri" w:cs="Calibri"/>
        </w:rPr>
        <w:t>Menstandarkan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kategori</w:t>
      </w:r>
      <w:proofErr w:type="spellEnd"/>
      <w:r w:rsidRPr="00405E68">
        <w:rPr>
          <w:rFonts w:ascii="Calibri" w:hAnsi="Calibri" w:cs="Calibri"/>
        </w:rPr>
        <w:t xml:space="preserve"> pada </w:t>
      </w:r>
      <w:proofErr w:type="spellStart"/>
      <w:r w:rsidRPr="00405E68">
        <w:rPr>
          <w:rFonts w:ascii="Calibri" w:hAnsi="Calibri" w:cs="Calibri"/>
        </w:rPr>
        <w:t>kolom</w:t>
      </w:r>
      <w:proofErr w:type="spellEnd"/>
      <w:r w:rsidRPr="00405E68">
        <w:rPr>
          <w:rFonts w:ascii="Calibri" w:hAnsi="Calibri" w:cs="Calibri"/>
        </w:rPr>
        <w:t xml:space="preserve"> Payment Method dan Location.</w:t>
      </w:r>
    </w:p>
    <w:p w14:paraId="1DF9CF37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• </w:t>
      </w:r>
      <w:proofErr w:type="spellStart"/>
      <w:r w:rsidRPr="00405E68">
        <w:rPr>
          <w:rFonts w:ascii="Calibri" w:hAnsi="Calibri" w:cs="Calibri"/>
        </w:rPr>
        <w:t>Memperbaiki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nilai</w:t>
      </w:r>
      <w:proofErr w:type="spellEnd"/>
      <w:r w:rsidRPr="00405E68">
        <w:rPr>
          <w:rFonts w:ascii="Calibri" w:hAnsi="Calibri" w:cs="Calibri"/>
        </w:rPr>
        <w:t xml:space="preserve"> Transaction Date yang </w:t>
      </w:r>
      <w:proofErr w:type="spellStart"/>
      <w:r w:rsidRPr="00405E68">
        <w:rPr>
          <w:rFonts w:ascii="Calibri" w:hAnsi="Calibri" w:cs="Calibri"/>
        </w:rPr>
        <w:t>tidak</w:t>
      </w:r>
      <w:proofErr w:type="spellEnd"/>
      <w:r w:rsidRPr="00405E68">
        <w:rPr>
          <w:rFonts w:ascii="Calibri" w:hAnsi="Calibri" w:cs="Calibri"/>
        </w:rPr>
        <w:t xml:space="preserve"> valid.</w:t>
      </w:r>
    </w:p>
    <w:p w14:paraId="138F335F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• </w:t>
      </w:r>
      <w:proofErr w:type="spellStart"/>
      <w:r w:rsidRPr="00405E68">
        <w:rPr>
          <w:rFonts w:ascii="Calibri" w:hAnsi="Calibri" w:cs="Calibri"/>
        </w:rPr>
        <w:t>Memvalidasi</w:t>
      </w:r>
      <w:proofErr w:type="spellEnd"/>
      <w:r w:rsidRPr="00405E68">
        <w:rPr>
          <w:rFonts w:ascii="Calibri" w:hAnsi="Calibri" w:cs="Calibri"/>
        </w:rPr>
        <w:t xml:space="preserve"> dan </w:t>
      </w:r>
      <w:proofErr w:type="spellStart"/>
      <w:r w:rsidRPr="00405E68">
        <w:rPr>
          <w:rFonts w:ascii="Calibri" w:hAnsi="Calibri" w:cs="Calibri"/>
        </w:rPr>
        <w:t>menghitung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ulang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kolom</w:t>
      </w:r>
      <w:proofErr w:type="spellEnd"/>
      <w:r w:rsidRPr="00405E68">
        <w:rPr>
          <w:rFonts w:ascii="Calibri" w:hAnsi="Calibri" w:cs="Calibri"/>
        </w:rPr>
        <w:t xml:space="preserve"> Total Spent.</w:t>
      </w:r>
    </w:p>
    <w:p w14:paraId="77B27470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3. </w:t>
      </w:r>
      <w:proofErr w:type="spellStart"/>
      <w:r w:rsidRPr="00405E68">
        <w:rPr>
          <w:rFonts w:ascii="Calibri" w:hAnsi="Calibri" w:cs="Calibri"/>
        </w:rPr>
        <w:t>Analisis</w:t>
      </w:r>
      <w:proofErr w:type="spellEnd"/>
      <w:r w:rsidRPr="00405E68">
        <w:rPr>
          <w:rFonts w:ascii="Calibri" w:hAnsi="Calibri" w:cs="Calibri"/>
        </w:rPr>
        <w:t xml:space="preserve"> Data </w:t>
      </w:r>
      <w:proofErr w:type="spellStart"/>
      <w:r w:rsidRPr="00405E68">
        <w:rPr>
          <w:rFonts w:ascii="Calibri" w:hAnsi="Calibri" w:cs="Calibri"/>
        </w:rPr>
        <w:t>Eksploratif</w:t>
      </w:r>
      <w:proofErr w:type="spellEnd"/>
      <w:r w:rsidRPr="00405E68">
        <w:rPr>
          <w:rFonts w:ascii="Calibri" w:hAnsi="Calibri" w:cs="Calibri"/>
        </w:rPr>
        <w:t xml:space="preserve"> (EDA)</w:t>
      </w:r>
    </w:p>
    <w:p w14:paraId="1429DDFB" w14:textId="79A6ADF0" w:rsidR="00F045CB" w:rsidRPr="00405E68" w:rsidRDefault="00405E68" w:rsidP="00405E68">
      <w:pPr>
        <w:jc w:val="both"/>
        <w:rPr>
          <w:rFonts w:ascii="Calibri" w:hAnsi="Calibri" w:cs="Calibri"/>
        </w:rPr>
      </w:pPr>
      <w:proofErr w:type="spellStart"/>
      <w:r w:rsidRPr="00405E68">
        <w:rPr>
          <w:rFonts w:ascii="Calibri" w:hAnsi="Calibri" w:cs="Calibri"/>
        </w:rPr>
        <w:t>Setelah</w:t>
      </w:r>
      <w:proofErr w:type="spellEnd"/>
      <w:r w:rsidRPr="00405E68">
        <w:rPr>
          <w:rFonts w:ascii="Calibri" w:hAnsi="Calibri" w:cs="Calibri"/>
        </w:rPr>
        <w:t xml:space="preserve"> data </w:t>
      </w:r>
      <w:proofErr w:type="spellStart"/>
      <w:r w:rsidRPr="00405E68">
        <w:rPr>
          <w:rFonts w:ascii="Calibri" w:hAnsi="Calibri" w:cs="Calibri"/>
        </w:rPr>
        <w:t>bersih</w:t>
      </w:r>
      <w:proofErr w:type="spellEnd"/>
      <w:r w:rsidRPr="00405E68">
        <w:rPr>
          <w:rFonts w:ascii="Calibri" w:hAnsi="Calibri" w:cs="Calibri"/>
        </w:rPr>
        <w:t xml:space="preserve">, </w:t>
      </w:r>
      <w:proofErr w:type="spellStart"/>
      <w:r w:rsidRPr="00405E68">
        <w:rPr>
          <w:rFonts w:ascii="Calibri" w:hAnsi="Calibri" w:cs="Calibri"/>
        </w:rPr>
        <w:t>saya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dapat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melakukan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analisis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untuk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menjawab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pertanyaan-pertanyaan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bisnis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utama</w:t>
      </w:r>
      <w:proofErr w:type="spellEnd"/>
      <w:r w:rsidRPr="00405E68">
        <w:rPr>
          <w:rFonts w:ascii="Calibri" w:hAnsi="Calibri" w:cs="Calibri"/>
        </w:rPr>
        <w:t xml:space="preserve">. Saya </w:t>
      </w:r>
      <w:proofErr w:type="spellStart"/>
      <w:r w:rsidRPr="00405E68">
        <w:rPr>
          <w:rFonts w:ascii="Calibri" w:hAnsi="Calibri" w:cs="Calibri"/>
        </w:rPr>
        <w:t>akan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fokus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menyediakan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visualisasi</w:t>
      </w:r>
      <w:proofErr w:type="spellEnd"/>
      <w:r w:rsidRPr="00405E68">
        <w:rPr>
          <w:rFonts w:ascii="Calibri" w:hAnsi="Calibri" w:cs="Calibri"/>
        </w:rPr>
        <w:t xml:space="preserve"> dan </w:t>
      </w:r>
      <w:proofErr w:type="spellStart"/>
      <w:r w:rsidRPr="00405E68">
        <w:rPr>
          <w:rFonts w:ascii="Calibri" w:hAnsi="Calibri" w:cs="Calibri"/>
        </w:rPr>
        <w:t>ringkasan</w:t>
      </w:r>
      <w:proofErr w:type="spellEnd"/>
      <w:r w:rsidRPr="00405E68">
        <w:rPr>
          <w:rFonts w:ascii="Calibri" w:hAnsi="Calibri" w:cs="Calibri"/>
        </w:rPr>
        <w:t xml:space="preserve"> yang </w:t>
      </w:r>
      <w:proofErr w:type="spellStart"/>
      <w:r w:rsidRPr="00405E68">
        <w:rPr>
          <w:rFonts w:ascii="Calibri" w:hAnsi="Calibri" w:cs="Calibri"/>
        </w:rPr>
        <w:t>jelas</w:t>
      </w:r>
      <w:proofErr w:type="spellEnd"/>
      <w:r w:rsidRPr="00405E68">
        <w:rPr>
          <w:rFonts w:ascii="Calibri" w:hAnsi="Calibri" w:cs="Calibri"/>
        </w:rPr>
        <w:t xml:space="preserve">. </w:t>
      </w:r>
      <w:proofErr w:type="spellStart"/>
      <w:r w:rsidRPr="00405E68">
        <w:rPr>
          <w:rFonts w:ascii="Calibri" w:hAnsi="Calibri" w:cs="Calibri"/>
        </w:rPr>
        <w:t>Bisakah</w:t>
      </w:r>
      <w:proofErr w:type="spellEnd"/>
      <w:r w:rsidRPr="00405E68">
        <w:rPr>
          <w:rFonts w:ascii="Calibri" w:hAnsi="Calibri" w:cs="Calibri"/>
        </w:rPr>
        <w:t xml:space="preserve"> Anda </w:t>
      </w:r>
      <w:proofErr w:type="spellStart"/>
      <w:r w:rsidRPr="00405E68">
        <w:rPr>
          <w:rFonts w:ascii="Calibri" w:hAnsi="Calibri" w:cs="Calibri"/>
        </w:rPr>
        <w:t>jelaskan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aspek</w:t>
      </w:r>
      <w:proofErr w:type="spellEnd"/>
      <w:r w:rsidRPr="00405E68">
        <w:rPr>
          <w:rFonts w:ascii="Calibri" w:hAnsi="Calibri" w:cs="Calibri"/>
        </w:rPr>
        <w:t xml:space="preserve"> mana yang paling </w:t>
      </w:r>
      <w:proofErr w:type="spellStart"/>
      <w:r w:rsidRPr="00405E68">
        <w:rPr>
          <w:rFonts w:ascii="Calibri" w:hAnsi="Calibri" w:cs="Calibri"/>
        </w:rPr>
        <w:t>penting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bagi</w:t>
      </w:r>
      <w:proofErr w:type="spellEnd"/>
      <w:r w:rsidRPr="00405E68">
        <w:rPr>
          <w:rFonts w:ascii="Calibri" w:hAnsi="Calibri" w:cs="Calibri"/>
        </w:rPr>
        <w:t xml:space="preserve"> Anda? Ini </w:t>
      </w:r>
      <w:proofErr w:type="spellStart"/>
      <w:r w:rsidRPr="00405E68">
        <w:rPr>
          <w:rFonts w:ascii="Calibri" w:hAnsi="Calibri" w:cs="Calibri"/>
        </w:rPr>
        <w:t>akan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membantu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saya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memprioritaskan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analisis</w:t>
      </w:r>
      <w:proofErr w:type="spellEnd"/>
      <w:r w:rsidRPr="00405E68">
        <w:rPr>
          <w:rFonts w:ascii="Calibri" w:hAnsi="Calibri" w:cs="Calibri"/>
        </w:rPr>
        <w:t>.</w:t>
      </w:r>
    </w:p>
    <w:p w14:paraId="2535B23D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• Kinerja </w:t>
      </w:r>
      <w:proofErr w:type="spellStart"/>
      <w:r w:rsidRPr="00405E68">
        <w:rPr>
          <w:rFonts w:ascii="Calibri" w:hAnsi="Calibri" w:cs="Calibri"/>
        </w:rPr>
        <w:t>Penjualan</w:t>
      </w:r>
      <w:proofErr w:type="spellEnd"/>
      <w:r w:rsidRPr="00405E68">
        <w:rPr>
          <w:rFonts w:ascii="Calibri" w:hAnsi="Calibri" w:cs="Calibri"/>
        </w:rPr>
        <w:t>:</w:t>
      </w:r>
    </w:p>
    <w:p w14:paraId="18038FA6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   - Item </w:t>
      </w:r>
      <w:proofErr w:type="spellStart"/>
      <w:r w:rsidRPr="00405E68">
        <w:rPr>
          <w:rFonts w:ascii="Calibri" w:hAnsi="Calibri" w:cs="Calibri"/>
        </w:rPr>
        <w:t>apa</w:t>
      </w:r>
      <w:proofErr w:type="spellEnd"/>
      <w:r w:rsidRPr="00405E68">
        <w:rPr>
          <w:rFonts w:ascii="Calibri" w:hAnsi="Calibri" w:cs="Calibri"/>
        </w:rPr>
        <w:t xml:space="preserve"> yang paling </w:t>
      </w:r>
      <w:proofErr w:type="spellStart"/>
      <w:r w:rsidRPr="00405E68">
        <w:rPr>
          <w:rFonts w:ascii="Calibri" w:hAnsi="Calibri" w:cs="Calibri"/>
        </w:rPr>
        <w:t>laris</w:t>
      </w:r>
      <w:proofErr w:type="spellEnd"/>
      <w:r w:rsidRPr="00405E68">
        <w:rPr>
          <w:rFonts w:ascii="Calibri" w:hAnsi="Calibri" w:cs="Calibri"/>
        </w:rPr>
        <w:t>?</w:t>
      </w:r>
    </w:p>
    <w:p w14:paraId="5BAAA3B4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   - </w:t>
      </w:r>
      <w:proofErr w:type="spellStart"/>
      <w:r w:rsidRPr="00405E68">
        <w:rPr>
          <w:rFonts w:ascii="Calibri" w:hAnsi="Calibri" w:cs="Calibri"/>
        </w:rPr>
        <w:t>Berapa</w:t>
      </w:r>
      <w:proofErr w:type="spellEnd"/>
      <w:r w:rsidRPr="00405E68">
        <w:rPr>
          <w:rFonts w:ascii="Calibri" w:hAnsi="Calibri" w:cs="Calibri"/>
        </w:rPr>
        <w:t xml:space="preserve"> total </w:t>
      </w:r>
      <w:proofErr w:type="spellStart"/>
      <w:r w:rsidRPr="00405E68">
        <w:rPr>
          <w:rFonts w:ascii="Calibri" w:hAnsi="Calibri" w:cs="Calibri"/>
        </w:rPr>
        <w:t>pendapatan</w:t>
      </w:r>
      <w:proofErr w:type="spellEnd"/>
      <w:r w:rsidRPr="00405E68">
        <w:rPr>
          <w:rFonts w:ascii="Calibri" w:hAnsi="Calibri" w:cs="Calibri"/>
        </w:rPr>
        <w:t xml:space="preserve"> dan </w:t>
      </w:r>
      <w:proofErr w:type="spellStart"/>
      <w:r w:rsidRPr="00405E68">
        <w:rPr>
          <w:rFonts w:ascii="Calibri" w:hAnsi="Calibri" w:cs="Calibri"/>
        </w:rPr>
        <w:t>nilai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transaksi</w:t>
      </w:r>
      <w:proofErr w:type="spellEnd"/>
      <w:r w:rsidRPr="00405E68">
        <w:rPr>
          <w:rFonts w:ascii="Calibri" w:hAnsi="Calibri" w:cs="Calibri"/>
        </w:rPr>
        <w:t xml:space="preserve"> rata-rata?</w:t>
      </w:r>
    </w:p>
    <w:p w14:paraId="3C570669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   - </w:t>
      </w:r>
      <w:proofErr w:type="spellStart"/>
      <w:r w:rsidRPr="00405E68">
        <w:rPr>
          <w:rFonts w:ascii="Calibri" w:hAnsi="Calibri" w:cs="Calibri"/>
        </w:rPr>
        <w:t>Bagaimana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tren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penjualan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dari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waktu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ke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waktu</w:t>
      </w:r>
      <w:proofErr w:type="spellEnd"/>
      <w:r w:rsidRPr="00405E68">
        <w:rPr>
          <w:rFonts w:ascii="Calibri" w:hAnsi="Calibri" w:cs="Calibri"/>
        </w:rPr>
        <w:t xml:space="preserve"> (</w:t>
      </w:r>
      <w:proofErr w:type="spellStart"/>
      <w:r w:rsidRPr="00405E68">
        <w:rPr>
          <w:rFonts w:ascii="Calibri" w:hAnsi="Calibri" w:cs="Calibri"/>
        </w:rPr>
        <w:t>harian</w:t>
      </w:r>
      <w:proofErr w:type="spellEnd"/>
      <w:r w:rsidRPr="00405E68">
        <w:rPr>
          <w:rFonts w:ascii="Calibri" w:hAnsi="Calibri" w:cs="Calibri"/>
        </w:rPr>
        <w:t xml:space="preserve">, </w:t>
      </w:r>
      <w:proofErr w:type="spellStart"/>
      <w:r w:rsidRPr="00405E68">
        <w:rPr>
          <w:rFonts w:ascii="Calibri" w:hAnsi="Calibri" w:cs="Calibri"/>
        </w:rPr>
        <w:t>bulanan</w:t>
      </w:r>
      <w:proofErr w:type="spellEnd"/>
      <w:r w:rsidRPr="00405E68">
        <w:rPr>
          <w:rFonts w:ascii="Calibri" w:hAnsi="Calibri" w:cs="Calibri"/>
        </w:rPr>
        <w:t>)?</w:t>
      </w:r>
    </w:p>
    <w:p w14:paraId="719DB1B3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• </w:t>
      </w:r>
      <w:proofErr w:type="spellStart"/>
      <w:r w:rsidRPr="00405E68">
        <w:rPr>
          <w:rFonts w:ascii="Calibri" w:hAnsi="Calibri" w:cs="Calibri"/>
        </w:rPr>
        <w:t>Perilaku</w:t>
      </w:r>
      <w:proofErr w:type="spellEnd"/>
      <w:r w:rsidRPr="00405E68">
        <w:rPr>
          <w:rFonts w:ascii="Calibri" w:hAnsi="Calibri" w:cs="Calibri"/>
        </w:rPr>
        <w:t xml:space="preserve"> Pelanggan:</w:t>
      </w:r>
    </w:p>
    <w:p w14:paraId="49B70BC6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   - Metode </w:t>
      </w:r>
      <w:proofErr w:type="spellStart"/>
      <w:r w:rsidRPr="00405E68">
        <w:rPr>
          <w:rFonts w:ascii="Calibri" w:hAnsi="Calibri" w:cs="Calibri"/>
        </w:rPr>
        <w:t>pembayaran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apa</w:t>
      </w:r>
      <w:proofErr w:type="spellEnd"/>
      <w:r w:rsidRPr="00405E68">
        <w:rPr>
          <w:rFonts w:ascii="Calibri" w:hAnsi="Calibri" w:cs="Calibri"/>
        </w:rPr>
        <w:t xml:space="preserve"> yang paling </w:t>
      </w:r>
      <w:proofErr w:type="spellStart"/>
      <w:r w:rsidRPr="00405E68">
        <w:rPr>
          <w:rFonts w:ascii="Calibri" w:hAnsi="Calibri" w:cs="Calibri"/>
        </w:rPr>
        <w:t>disukai</w:t>
      </w:r>
      <w:proofErr w:type="spellEnd"/>
      <w:r w:rsidRPr="00405E68">
        <w:rPr>
          <w:rFonts w:ascii="Calibri" w:hAnsi="Calibri" w:cs="Calibri"/>
        </w:rPr>
        <w:t>?</w:t>
      </w:r>
    </w:p>
    <w:p w14:paraId="0E4B8C91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   - </w:t>
      </w:r>
      <w:proofErr w:type="spellStart"/>
      <w:r w:rsidRPr="00405E68">
        <w:rPr>
          <w:rFonts w:ascii="Calibri" w:hAnsi="Calibri" w:cs="Calibri"/>
        </w:rPr>
        <w:t>Apakah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pelanggan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lebih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suka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makan</w:t>
      </w:r>
      <w:proofErr w:type="spellEnd"/>
      <w:r w:rsidRPr="00405E68">
        <w:rPr>
          <w:rFonts w:ascii="Calibri" w:hAnsi="Calibri" w:cs="Calibri"/>
        </w:rPr>
        <w:t xml:space="preserve"> di </w:t>
      </w:r>
      <w:proofErr w:type="spellStart"/>
      <w:r w:rsidRPr="00405E68">
        <w:rPr>
          <w:rFonts w:ascii="Calibri" w:hAnsi="Calibri" w:cs="Calibri"/>
        </w:rPr>
        <w:t>tempat</w:t>
      </w:r>
      <w:proofErr w:type="spellEnd"/>
      <w:r w:rsidRPr="00405E68">
        <w:rPr>
          <w:rFonts w:ascii="Calibri" w:hAnsi="Calibri" w:cs="Calibri"/>
        </w:rPr>
        <w:t xml:space="preserve"> (In-store) </w:t>
      </w:r>
      <w:proofErr w:type="spellStart"/>
      <w:r w:rsidRPr="00405E68">
        <w:rPr>
          <w:rFonts w:ascii="Calibri" w:hAnsi="Calibri" w:cs="Calibri"/>
        </w:rPr>
        <w:t>atau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dibawa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pulang</w:t>
      </w:r>
      <w:proofErr w:type="spellEnd"/>
      <w:r w:rsidRPr="00405E68">
        <w:rPr>
          <w:rFonts w:ascii="Calibri" w:hAnsi="Calibri" w:cs="Calibri"/>
        </w:rPr>
        <w:t xml:space="preserve"> (Takeaway)?</w:t>
      </w:r>
    </w:p>
    <w:p w14:paraId="035C3DCB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   - </w:t>
      </w:r>
      <w:proofErr w:type="spellStart"/>
      <w:r w:rsidRPr="00405E68">
        <w:rPr>
          <w:rFonts w:ascii="Calibri" w:hAnsi="Calibri" w:cs="Calibri"/>
        </w:rPr>
        <w:t>Bagaimana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distribusi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jumlah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pesanan</w:t>
      </w:r>
      <w:proofErr w:type="spellEnd"/>
      <w:r w:rsidRPr="00405E68">
        <w:rPr>
          <w:rFonts w:ascii="Calibri" w:hAnsi="Calibri" w:cs="Calibri"/>
        </w:rPr>
        <w:t>?</w:t>
      </w:r>
    </w:p>
    <w:p w14:paraId="04BB412F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lastRenderedPageBreak/>
        <w:t xml:space="preserve">• </w:t>
      </w:r>
      <w:proofErr w:type="spellStart"/>
      <w:r w:rsidRPr="00405E68">
        <w:rPr>
          <w:rFonts w:ascii="Calibri" w:hAnsi="Calibri" w:cs="Calibri"/>
        </w:rPr>
        <w:t>Wawasan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Operasional</w:t>
      </w:r>
      <w:proofErr w:type="spellEnd"/>
      <w:r w:rsidRPr="00405E68">
        <w:rPr>
          <w:rFonts w:ascii="Calibri" w:hAnsi="Calibri" w:cs="Calibri"/>
        </w:rPr>
        <w:t>:</w:t>
      </w:r>
    </w:p>
    <w:p w14:paraId="1EC0508A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   - </w:t>
      </w:r>
      <w:proofErr w:type="spellStart"/>
      <w:r w:rsidRPr="00405E68">
        <w:rPr>
          <w:rFonts w:ascii="Calibri" w:hAnsi="Calibri" w:cs="Calibri"/>
        </w:rPr>
        <w:t>Apakah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ada</w:t>
      </w:r>
      <w:proofErr w:type="spellEnd"/>
      <w:r w:rsidRPr="00405E68">
        <w:rPr>
          <w:rFonts w:ascii="Calibri" w:hAnsi="Calibri" w:cs="Calibri"/>
        </w:rPr>
        <w:t xml:space="preserve"> item </w:t>
      </w:r>
      <w:proofErr w:type="spellStart"/>
      <w:r w:rsidRPr="00405E68">
        <w:rPr>
          <w:rFonts w:ascii="Calibri" w:hAnsi="Calibri" w:cs="Calibri"/>
        </w:rPr>
        <w:t>tertentu</w:t>
      </w:r>
      <w:proofErr w:type="spellEnd"/>
      <w:r w:rsidRPr="00405E68">
        <w:rPr>
          <w:rFonts w:ascii="Calibri" w:hAnsi="Calibri" w:cs="Calibri"/>
        </w:rPr>
        <w:t xml:space="preserve"> yang </w:t>
      </w:r>
      <w:proofErr w:type="spellStart"/>
      <w:r w:rsidRPr="00405E68">
        <w:rPr>
          <w:rFonts w:ascii="Calibri" w:hAnsi="Calibri" w:cs="Calibri"/>
        </w:rPr>
        <w:t>sering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memiliki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masalah</w:t>
      </w:r>
      <w:proofErr w:type="spellEnd"/>
      <w:r w:rsidRPr="00405E68">
        <w:rPr>
          <w:rFonts w:ascii="Calibri" w:hAnsi="Calibri" w:cs="Calibri"/>
        </w:rPr>
        <w:t xml:space="preserve"> data (</w:t>
      </w:r>
      <w:proofErr w:type="spellStart"/>
      <w:r w:rsidRPr="00405E68">
        <w:rPr>
          <w:rFonts w:ascii="Calibri" w:hAnsi="Calibri" w:cs="Calibri"/>
        </w:rPr>
        <w:t>mengindikasikan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masalah</w:t>
      </w:r>
      <w:proofErr w:type="spellEnd"/>
      <w:r w:rsidRPr="00405E68">
        <w:rPr>
          <w:rFonts w:ascii="Calibri" w:hAnsi="Calibri" w:cs="Calibri"/>
        </w:rPr>
        <w:t xml:space="preserve"> di point-of-sale)?</w:t>
      </w:r>
    </w:p>
    <w:p w14:paraId="52DE74E8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   - </w:t>
      </w:r>
      <w:proofErr w:type="spellStart"/>
      <w:r w:rsidRPr="00405E68">
        <w:rPr>
          <w:rFonts w:ascii="Calibri" w:hAnsi="Calibri" w:cs="Calibri"/>
        </w:rPr>
        <w:t>Bagaimana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distribusi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penjualan</w:t>
      </w:r>
      <w:proofErr w:type="spellEnd"/>
      <w:r w:rsidRPr="00405E68">
        <w:rPr>
          <w:rFonts w:ascii="Calibri" w:hAnsi="Calibri" w:cs="Calibri"/>
        </w:rPr>
        <w:t xml:space="preserve"> di </w:t>
      </w:r>
      <w:proofErr w:type="spellStart"/>
      <w:r w:rsidRPr="00405E68">
        <w:rPr>
          <w:rFonts w:ascii="Calibri" w:hAnsi="Calibri" w:cs="Calibri"/>
        </w:rPr>
        <w:t>berbagai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lokasi</w:t>
      </w:r>
      <w:proofErr w:type="spellEnd"/>
      <w:r w:rsidRPr="00405E68">
        <w:rPr>
          <w:rFonts w:ascii="Calibri" w:hAnsi="Calibri" w:cs="Calibri"/>
        </w:rPr>
        <w:t>? (</w:t>
      </w:r>
      <w:proofErr w:type="spellStart"/>
      <w:r w:rsidRPr="00405E68">
        <w:rPr>
          <w:rFonts w:ascii="Calibri" w:hAnsi="Calibri" w:cs="Calibri"/>
        </w:rPr>
        <w:t>Meskipun</w:t>
      </w:r>
      <w:proofErr w:type="spellEnd"/>
      <w:r w:rsidRPr="00405E68">
        <w:rPr>
          <w:rFonts w:ascii="Calibri" w:hAnsi="Calibri" w:cs="Calibri"/>
        </w:rPr>
        <w:t xml:space="preserve"> Location </w:t>
      </w:r>
      <w:proofErr w:type="spellStart"/>
      <w:r w:rsidRPr="00405E68">
        <w:rPr>
          <w:rFonts w:ascii="Calibri" w:hAnsi="Calibri" w:cs="Calibri"/>
        </w:rPr>
        <w:t>tampaknya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hanya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memiliki</w:t>
      </w:r>
      <w:proofErr w:type="spellEnd"/>
      <w:r w:rsidRPr="00405E68">
        <w:rPr>
          <w:rFonts w:ascii="Calibri" w:hAnsi="Calibri" w:cs="Calibri"/>
        </w:rPr>
        <w:t xml:space="preserve"> dua </w:t>
      </w:r>
      <w:proofErr w:type="spellStart"/>
      <w:r w:rsidRPr="00405E68">
        <w:rPr>
          <w:rFonts w:ascii="Calibri" w:hAnsi="Calibri" w:cs="Calibri"/>
        </w:rPr>
        <w:t>nilai</w:t>
      </w:r>
      <w:proofErr w:type="spellEnd"/>
      <w:r w:rsidRPr="00405E68">
        <w:rPr>
          <w:rFonts w:ascii="Calibri" w:hAnsi="Calibri" w:cs="Calibri"/>
        </w:rPr>
        <w:t>).</w:t>
      </w:r>
    </w:p>
    <w:p w14:paraId="3B37B9A7" w14:textId="77777777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>4. Hasil Akhir (Delivery)</w:t>
      </w:r>
    </w:p>
    <w:p w14:paraId="72BDC6FA" w14:textId="77777777" w:rsidR="00405E68" w:rsidRPr="00405E68" w:rsidRDefault="00405E68" w:rsidP="00405E68">
      <w:pPr>
        <w:numPr>
          <w:ilvl w:val="0"/>
          <w:numId w:val="10"/>
        </w:numPr>
        <w:jc w:val="both"/>
        <w:rPr>
          <w:rFonts w:ascii="Calibri" w:hAnsi="Calibri" w:cs="Calibri"/>
          <w:lang w:val="en-ID"/>
        </w:rPr>
      </w:pPr>
      <w:r w:rsidRPr="00405E68">
        <w:rPr>
          <w:rFonts w:ascii="Calibri" w:hAnsi="Calibri" w:cs="Calibri"/>
          <w:b/>
          <w:bCs/>
          <w:lang w:val="en-ID"/>
        </w:rPr>
        <w:t>Script Python</w:t>
      </w:r>
      <w:r w:rsidRPr="00405E68">
        <w:rPr>
          <w:rFonts w:ascii="Calibri" w:hAnsi="Calibri" w:cs="Calibri"/>
          <w:lang w:val="en-ID"/>
        </w:rPr>
        <w:t> (</w:t>
      </w:r>
      <w:proofErr w:type="spellStart"/>
      <w:r w:rsidRPr="00405E68">
        <w:rPr>
          <w:rFonts w:ascii="Calibri" w:hAnsi="Calibri" w:cs="Calibri"/>
          <w:lang w:val="en-ID"/>
        </w:rPr>
        <w:t>dalam</w:t>
      </w:r>
      <w:proofErr w:type="spellEnd"/>
      <w:r w:rsidRPr="00405E68">
        <w:rPr>
          <w:rFonts w:ascii="Calibri" w:hAnsi="Calibri" w:cs="Calibri"/>
          <w:lang w:val="en-ID"/>
        </w:rPr>
        <w:t xml:space="preserve"> format </w:t>
      </w:r>
      <w:proofErr w:type="spellStart"/>
      <w:r w:rsidRPr="00405E68">
        <w:rPr>
          <w:rFonts w:ascii="Calibri" w:hAnsi="Calibri" w:cs="Calibri"/>
          <w:lang w:val="en-ID"/>
        </w:rPr>
        <w:t>Jupyter</w:t>
      </w:r>
      <w:proofErr w:type="spellEnd"/>
      <w:r w:rsidRPr="00405E68">
        <w:rPr>
          <w:rFonts w:ascii="Calibri" w:hAnsi="Calibri" w:cs="Calibri"/>
          <w:lang w:val="en-ID"/>
        </w:rPr>
        <w:t xml:space="preserve"> Notebook </w:t>
      </w:r>
      <w:proofErr w:type="spellStart"/>
      <w:r w:rsidRPr="00405E68">
        <w:rPr>
          <w:rFonts w:ascii="Calibri" w:hAnsi="Calibri" w:cs="Calibri"/>
          <w:lang w:val="en-ID"/>
        </w:rPr>
        <w:t>atau</w:t>
      </w:r>
      <w:proofErr w:type="spellEnd"/>
      <w:r w:rsidRPr="00405E68">
        <w:rPr>
          <w:rFonts w:ascii="Calibri" w:hAnsi="Calibri" w:cs="Calibri"/>
          <w:lang w:val="en-ID"/>
        </w:rPr>
        <w:t> .</w:t>
      </w:r>
      <w:proofErr w:type="spellStart"/>
      <w:r w:rsidRPr="00405E68">
        <w:rPr>
          <w:rFonts w:ascii="Calibri" w:hAnsi="Calibri" w:cs="Calibri"/>
          <w:lang w:val="en-ID"/>
        </w:rPr>
        <w:t>py</w:t>
      </w:r>
      <w:proofErr w:type="spellEnd"/>
      <w:r w:rsidRPr="00405E68">
        <w:rPr>
          <w:rFonts w:ascii="Calibri" w:hAnsi="Calibri" w:cs="Calibri"/>
          <w:lang w:val="en-ID"/>
        </w:rPr>
        <w:t xml:space="preserve"> file) yang </w:t>
      </w:r>
      <w:proofErr w:type="spellStart"/>
      <w:r w:rsidRPr="00405E68">
        <w:rPr>
          <w:rFonts w:ascii="Calibri" w:hAnsi="Calibri" w:cs="Calibri"/>
          <w:lang w:val="en-ID"/>
        </w:rPr>
        <w:t>berisi</w:t>
      </w:r>
      <w:proofErr w:type="spellEnd"/>
      <w:r w:rsidRPr="00405E68">
        <w:rPr>
          <w:rFonts w:ascii="Calibri" w:hAnsi="Calibri" w:cs="Calibri"/>
          <w:lang w:val="en-ID"/>
        </w:rPr>
        <w:t>:</w:t>
      </w:r>
    </w:p>
    <w:p w14:paraId="758766F8" w14:textId="77777777" w:rsidR="00405E68" w:rsidRPr="00405E68" w:rsidRDefault="00405E68" w:rsidP="00405E68">
      <w:pPr>
        <w:numPr>
          <w:ilvl w:val="1"/>
          <w:numId w:val="10"/>
        </w:numPr>
        <w:jc w:val="both"/>
        <w:rPr>
          <w:rFonts w:ascii="Calibri" w:hAnsi="Calibri" w:cs="Calibri"/>
          <w:lang w:val="en-ID"/>
        </w:rPr>
      </w:pPr>
      <w:r w:rsidRPr="00405E68">
        <w:rPr>
          <w:rFonts w:ascii="Calibri" w:hAnsi="Calibri" w:cs="Calibri"/>
          <w:lang w:val="en-ID"/>
        </w:rPr>
        <w:t xml:space="preserve">Kode </w:t>
      </w:r>
      <w:proofErr w:type="spellStart"/>
      <w:r w:rsidRPr="00405E68">
        <w:rPr>
          <w:rFonts w:ascii="Calibri" w:hAnsi="Calibri" w:cs="Calibri"/>
          <w:lang w:val="en-ID"/>
        </w:rPr>
        <w:t>untuk</w:t>
      </w:r>
      <w:proofErr w:type="spellEnd"/>
      <w:r w:rsidRPr="00405E68">
        <w:rPr>
          <w:rFonts w:ascii="Calibri" w:hAnsi="Calibri" w:cs="Calibri"/>
          <w:lang w:val="en-ID"/>
        </w:rPr>
        <w:t xml:space="preserve"> data cleaning dan preprocessing.</w:t>
      </w:r>
    </w:p>
    <w:p w14:paraId="66862590" w14:textId="77777777" w:rsidR="00405E68" w:rsidRPr="00405E68" w:rsidRDefault="00405E68" w:rsidP="00405E68">
      <w:pPr>
        <w:numPr>
          <w:ilvl w:val="1"/>
          <w:numId w:val="10"/>
        </w:numPr>
        <w:jc w:val="both"/>
        <w:rPr>
          <w:rFonts w:ascii="Calibri" w:hAnsi="Calibri" w:cs="Calibri"/>
          <w:lang w:val="en-ID"/>
        </w:rPr>
      </w:pPr>
      <w:r w:rsidRPr="00405E68">
        <w:rPr>
          <w:rFonts w:ascii="Calibri" w:hAnsi="Calibri" w:cs="Calibri"/>
          <w:lang w:val="en-ID"/>
        </w:rPr>
        <w:t xml:space="preserve">Kode </w:t>
      </w:r>
      <w:proofErr w:type="spellStart"/>
      <w:r w:rsidRPr="00405E68">
        <w:rPr>
          <w:rFonts w:ascii="Calibri" w:hAnsi="Calibri" w:cs="Calibri"/>
          <w:lang w:val="en-ID"/>
        </w:rPr>
        <w:t>untuk</w:t>
      </w:r>
      <w:proofErr w:type="spellEnd"/>
      <w:r w:rsidRPr="00405E68">
        <w:rPr>
          <w:rFonts w:ascii="Calibri" w:hAnsi="Calibri" w:cs="Calibri"/>
          <w:lang w:val="en-ID"/>
        </w:rPr>
        <w:t xml:space="preserve"> </w:t>
      </w:r>
      <w:proofErr w:type="spellStart"/>
      <w:r w:rsidRPr="00405E68">
        <w:rPr>
          <w:rFonts w:ascii="Calibri" w:hAnsi="Calibri" w:cs="Calibri"/>
          <w:lang w:val="en-ID"/>
        </w:rPr>
        <w:t>melakukan</w:t>
      </w:r>
      <w:proofErr w:type="spellEnd"/>
      <w:r w:rsidRPr="00405E68">
        <w:rPr>
          <w:rFonts w:ascii="Calibri" w:hAnsi="Calibri" w:cs="Calibri"/>
          <w:lang w:val="en-ID"/>
        </w:rPr>
        <w:t xml:space="preserve"> filtering dan </w:t>
      </w:r>
      <w:proofErr w:type="spellStart"/>
      <w:r w:rsidRPr="00405E68">
        <w:rPr>
          <w:rFonts w:ascii="Calibri" w:hAnsi="Calibri" w:cs="Calibri"/>
          <w:lang w:val="en-ID"/>
        </w:rPr>
        <w:t>analisis</w:t>
      </w:r>
      <w:proofErr w:type="spellEnd"/>
      <w:r w:rsidRPr="00405E68">
        <w:rPr>
          <w:rFonts w:ascii="Calibri" w:hAnsi="Calibri" w:cs="Calibri"/>
          <w:lang w:val="en-ID"/>
        </w:rPr>
        <w:t>.</w:t>
      </w:r>
    </w:p>
    <w:p w14:paraId="435BEDB0" w14:textId="77777777" w:rsidR="00405E68" w:rsidRPr="00405E68" w:rsidRDefault="00405E68" w:rsidP="00405E68">
      <w:pPr>
        <w:numPr>
          <w:ilvl w:val="1"/>
          <w:numId w:val="10"/>
        </w:numPr>
        <w:jc w:val="both"/>
        <w:rPr>
          <w:rFonts w:ascii="Calibri" w:hAnsi="Calibri" w:cs="Calibri"/>
          <w:lang w:val="en-ID"/>
        </w:rPr>
      </w:pPr>
      <w:r w:rsidRPr="00405E68">
        <w:rPr>
          <w:rFonts w:ascii="Calibri" w:hAnsi="Calibri" w:cs="Calibri"/>
          <w:lang w:val="en-ID"/>
        </w:rPr>
        <w:t xml:space="preserve">Comment yang </w:t>
      </w:r>
      <w:proofErr w:type="spellStart"/>
      <w:r w:rsidRPr="00405E68">
        <w:rPr>
          <w:rFonts w:ascii="Calibri" w:hAnsi="Calibri" w:cs="Calibri"/>
          <w:lang w:val="en-ID"/>
        </w:rPr>
        <w:t>jelas</w:t>
      </w:r>
      <w:proofErr w:type="spellEnd"/>
      <w:r w:rsidRPr="00405E68">
        <w:rPr>
          <w:rFonts w:ascii="Calibri" w:hAnsi="Calibri" w:cs="Calibri"/>
          <w:lang w:val="en-ID"/>
        </w:rPr>
        <w:t xml:space="preserve"> pada </w:t>
      </w:r>
      <w:proofErr w:type="spellStart"/>
      <w:r w:rsidRPr="00405E68">
        <w:rPr>
          <w:rFonts w:ascii="Calibri" w:hAnsi="Calibri" w:cs="Calibri"/>
          <w:lang w:val="en-ID"/>
        </w:rPr>
        <w:t>setiap</w:t>
      </w:r>
      <w:proofErr w:type="spellEnd"/>
      <w:r w:rsidRPr="00405E68">
        <w:rPr>
          <w:rFonts w:ascii="Calibri" w:hAnsi="Calibri" w:cs="Calibri"/>
          <w:lang w:val="en-ID"/>
        </w:rPr>
        <w:t xml:space="preserve"> </w:t>
      </w:r>
      <w:proofErr w:type="spellStart"/>
      <w:r w:rsidRPr="00405E68">
        <w:rPr>
          <w:rFonts w:ascii="Calibri" w:hAnsi="Calibri" w:cs="Calibri"/>
          <w:lang w:val="en-ID"/>
        </w:rPr>
        <w:t>langkah</w:t>
      </w:r>
      <w:proofErr w:type="spellEnd"/>
      <w:r w:rsidRPr="00405E68">
        <w:rPr>
          <w:rFonts w:ascii="Calibri" w:hAnsi="Calibri" w:cs="Calibri"/>
          <w:lang w:val="en-ID"/>
        </w:rPr>
        <w:t>.</w:t>
      </w:r>
    </w:p>
    <w:p w14:paraId="38BA53C0" w14:textId="77777777" w:rsidR="00405E68" w:rsidRPr="00405E68" w:rsidRDefault="00405E68" w:rsidP="00405E68">
      <w:pPr>
        <w:numPr>
          <w:ilvl w:val="0"/>
          <w:numId w:val="10"/>
        </w:numPr>
        <w:jc w:val="both"/>
        <w:rPr>
          <w:rFonts w:ascii="Calibri" w:hAnsi="Calibri" w:cs="Calibri"/>
          <w:lang w:val="en-ID"/>
        </w:rPr>
      </w:pPr>
      <w:r w:rsidRPr="00405E68">
        <w:rPr>
          <w:rFonts w:ascii="Calibri" w:hAnsi="Calibri" w:cs="Calibri"/>
          <w:b/>
          <w:bCs/>
          <w:lang w:val="en-ID"/>
        </w:rPr>
        <w:t xml:space="preserve">Summary Report </w:t>
      </w:r>
      <w:proofErr w:type="spellStart"/>
      <w:r w:rsidRPr="00405E68">
        <w:rPr>
          <w:rFonts w:ascii="Calibri" w:hAnsi="Calibri" w:cs="Calibri"/>
          <w:b/>
          <w:bCs/>
          <w:lang w:val="en-ID"/>
        </w:rPr>
        <w:t>Singkat</w:t>
      </w:r>
      <w:proofErr w:type="spellEnd"/>
      <w:r w:rsidRPr="00405E68">
        <w:rPr>
          <w:rFonts w:ascii="Calibri" w:hAnsi="Calibri" w:cs="Calibri"/>
          <w:lang w:val="en-ID"/>
        </w:rPr>
        <w:t> (</w:t>
      </w:r>
      <w:proofErr w:type="spellStart"/>
      <w:r w:rsidRPr="00405E68">
        <w:rPr>
          <w:rFonts w:ascii="Calibri" w:hAnsi="Calibri" w:cs="Calibri"/>
          <w:lang w:val="en-ID"/>
        </w:rPr>
        <w:t>dalam</w:t>
      </w:r>
      <w:proofErr w:type="spellEnd"/>
      <w:r w:rsidRPr="00405E68">
        <w:rPr>
          <w:rFonts w:ascii="Calibri" w:hAnsi="Calibri" w:cs="Calibri"/>
          <w:lang w:val="en-ID"/>
        </w:rPr>
        <w:t xml:space="preserve"> format PDF </w:t>
      </w:r>
      <w:proofErr w:type="spellStart"/>
      <w:r w:rsidRPr="00405E68">
        <w:rPr>
          <w:rFonts w:ascii="Calibri" w:hAnsi="Calibri" w:cs="Calibri"/>
          <w:lang w:val="en-ID"/>
        </w:rPr>
        <w:t>atau</w:t>
      </w:r>
      <w:proofErr w:type="spellEnd"/>
      <w:r w:rsidRPr="00405E68">
        <w:rPr>
          <w:rFonts w:ascii="Calibri" w:hAnsi="Calibri" w:cs="Calibri"/>
          <w:lang w:val="en-ID"/>
        </w:rPr>
        <w:t xml:space="preserve"> Markdown) yang </w:t>
      </w:r>
      <w:proofErr w:type="spellStart"/>
      <w:r w:rsidRPr="00405E68">
        <w:rPr>
          <w:rFonts w:ascii="Calibri" w:hAnsi="Calibri" w:cs="Calibri"/>
          <w:lang w:val="en-ID"/>
        </w:rPr>
        <w:t>berisi</w:t>
      </w:r>
      <w:proofErr w:type="spellEnd"/>
      <w:r w:rsidRPr="00405E68">
        <w:rPr>
          <w:rFonts w:ascii="Calibri" w:hAnsi="Calibri" w:cs="Calibri"/>
          <w:lang w:val="en-ID"/>
        </w:rPr>
        <w:t>:</w:t>
      </w:r>
    </w:p>
    <w:p w14:paraId="5F2BCC48" w14:textId="77777777" w:rsidR="00405E68" w:rsidRPr="00405E68" w:rsidRDefault="00405E68" w:rsidP="00405E68">
      <w:pPr>
        <w:numPr>
          <w:ilvl w:val="1"/>
          <w:numId w:val="10"/>
        </w:numPr>
        <w:jc w:val="both"/>
        <w:rPr>
          <w:rFonts w:ascii="Calibri" w:hAnsi="Calibri" w:cs="Calibri"/>
          <w:lang w:val="en-ID"/>
        </w:rPr>
      </w:pPr>
      <w:proofErr w:type="spellStart"/>
      <w:r w:rsidRPr="00405E68">
        <w:rPr>
          <w:rFonts w:ascii="Calibri" w:hAnsi="Calibri" w:cs="Calibri"/>
          <w:lang w:val="en-ID"/>
        </w:rPr>
        <w:t>Penjelasan</w:t>
      </w:r>
      <w:proofErr w:type="spellEnd"/>
      <w:r w:rsidRPr="00405E68">
        <w:rPr>
          <w:rFonts w:ascii="Calibri" w:hAnsi="Calibri" w:cs="Calibri"/>
          <w:lang w:val="en-ID"/>
        </w:rPr>
        <w:t xml:space="preserve"> </w:t>
      </w:r>
      <w:proofErr w:type="spellStart"/>
      <w:r w:rsidRPr="00405E68">
        <w:rPr>
          <w:rFonts w:ascii="Calibri" w:hAnsi="Calibri" w:cs="Calibri"/>
          <w:lang w:val="en-ID"/>
        </w:rPr>
        <w:t>singkat</w:t>
      </w:r>
      <w:proofErr w:type="spellEnd"/>
      <w:r w:rsidRPr="00405E68">
        <w:rPr>
          <w:rFonts w:ascii="Calibri" w:hAnsi="Calibri" w:cs="Calibri"/>
          <w:lang w:val="en-ID"/>
        </w:rPr>
        <w:t xml:space="preserve"> </w:t>
      </w:r>
      <w:proofErr w:type="spellStart"/>
      <w:r w:rsidRPr="00405E68">
        <w:rPr>
          <w:rFonts w:ascii="Calibri" w:hAnsi="Calibri" w:cs="Calibri"/>
          <w:lang w:val="en-ID"/>
        </w:rPr>
        <w:t>tentang</w:t>
      </w:r>
      <w:proofErr w:type="spellEnd"/>
      <w:r w:rsidRPr="00405E68">
        <w:rPr>
          <w:rFonts w:ascii="Calibri" w:hAnsi="Calibri" w:cs="Calibri"/>
          <w:lang w:val="en-ID"/>
        </w:rPr>
        <w:t xml:space="preserve"> proses cleaning yang </w:t>
      </w:r>
      <w:proofErr w:type="spellStart"/>
      <w:r w:rsidRPr="00405E68">
        <w:rPr>
          <w:rFonts w:ascii="Calibri" w:hAnsi="Calibri" w:cs="Calibri"/>
          <w:lang w:val="en-ID"/>
        </w:rPr>
        <w:t>dilakukan</w:t>
      </w:r>
      <w:proofErr w:type="spellEnd"/>
      <w:r w:rsidRPr="00405E68">
        <w:rPr>
          <w:rFonts w:ascii="Calibri" w:hAnsi="Calibri" w:cs="Calibri"/>
          <w:lang w:val="en-ID"/>
        </w:rPr>
        <w:t>.</w:t>
      </w:r>
    </w:p>
    <w:p w14:paraId="2E48D6B3" w14:textId="77777777" w:rsidR="00405E68" w:rsidRPr="00405E68" w:rsidRDefault="00405E68" w:rsidP="00405E68">
      <w:pPr>
        <w:numPr>
          <w:ilvl w:val="1"/>
          <w:numId w:val="10"/>
        </w:numPr>
        <w:jc w:val="both"/>
        <w:rPr>
          <w:rFonts w:ascii="Calibri" w:hAnsi="Calibri" w:cs="Calibri"/>
          <w:lang w:val="en-ID"/>
        </w:rPr>
      </w:pPr>
      <w:proofErr w:type="spellStart"/>
      <w:r w:rsidRPr="00405E68">
        <w:rPr>
          <w:rFonts w:ascii="Calibri" w:hAnsi="Calibri" w:cs="Calibri"/>
          <w:lang w:val="en-ID"/>
        </w:rPr>
        <w:t>Jawaban</w:t>
      </w:r>
      <w:proofErr w:type="spellEnd"/>
      <w:r w:rsidRPr="00405E68">
        <w:rPr>
          <w:rFonts w:ascii="Calibri" w:hAnsi="Calibri" w:cs="Calibri"/>
          <w:lang w:val="en-ID"/>
        </w:rPr>
        <w:t xml:space="preserve"> </w:t>
      </w:r>
      <w:proofErr w:type="spellStart"/>
      <w:r w:rsidRPr="00405E68">
        <w:rPr>
          <w:rFonts w:ascii="Calibri" w:hAnsi="Calibri" w:cs="Calibri"/>
          <w:lang w:val="en-ID"/>
        </w:rPr>
        <w:t>dari</w:t>
      </w:r>
      <w:proofErr w:type="spellEnd"/>
      <w:r w:rsidRPr="00405E68">
        <w:rPr>
          <w:rFonts w:ascii="Calibri" w:hAnsi="Calibri" w:cs="Calibri"/>
          <w:lang w:val="en-ID"/>
        </w:rPr>
        <w:t xml:space="preserve"> </w:t>
      </w:r>
      <w:proofErr w:type="spellStart"/>
      <w:r w:rsidRPr="00405E68">
        <w:rPr>
          <w:rFonts w:ascii="Calibri" w:hAnsi="Calibri" w:cs="Calibri"/>
          <w:lang w:val="en-ID"/>
        </w:rPr>
        <w:t>semua</w:t>
      </w:r>
      <w:proofErr w:type="spellEnd"/>
      <w:r w:rsidRPr="00405E68">
        <w:rPr>
          <w:rFonts w:ascii="Calibri" w:hAnsi="Calibri" w:cs="Calibri"/>
          <w:lang w:val="en-ID"/>
        </w:rPr>
        <w:t xml:space="preserve"> </w:t>
      </w:r>
      <w:proofErr w:type="spellStart"/>
      <w:r w:rsidRPr="00405E68">
        <w:rPr>
          <w:rFonts w:ascii="Calibri" w:hAnsi="Calibri" w:cs="Calibri"/>
          <w:lang w:val="en-ID"/>
        </w:rPr>
        <w:t>pertanyaan</w:t>
      </w:r>
      <w:proofErr w:type="spellEnd"/>
      <w:r w:rsidRPr="00405E68">
        <w:rPr>
          <w:rFonts w:ascii="Calibri" w:hAnsi="Calibri" w:cs="Calibri"/>
          <w:lang w:val="en-ID"/>
        </w:rPr>
        <w:t xml:space="preserve"> </w:t>
      </w:r>
      <w:proofErr w:type="spellStart"/>
      <w:r w:rsidRPr="00405E68">
        <w:rPr>
          <w:rFonts w:ascii="Calibri" w:hAnsi="Calibri" w:cs="Calibri"/>
          <w:lang w:val="en-ID"/>
        </w:rPr>
        <w:t>analisis</w:t>
      </w:r>
      <w:proofErr w:type="spellEnd"/>
      <w:r w:rsidRPr="00405E68">
        <w:rPr>
          <w:rFonts w:ascii="Calibri" w:hAnsi="Calibri" w:cs="Calibri"/>
          <w:lang w:val="en-ID"/>
        </w:rPr>
        <w:t xml:space="preserve"> di </w:t>
      </w:r>
      <w:proofErr w:type="spellStart"/>
      <w:r w:rsidRPr="00405E68">
        <w:rPr>
          <w:rFonts w:ascii="Calibri" w:hAnsi="Calibri" w:cs="Calibri"/>
          <w:lang w:val="en-ID"/>
        </w:rPr>
        <w:t>atas</w:t>
      </w:r>
      <w:proofErr w:type="spellEnd"/>
      <w:r w:rsidRPr="00405E68">
        <w:rPr>
          <w:rFonts w:ascii="Calibri" w:hAnsi="Calibri" w:cs="Calibri"/>
          <w:lang w:val="en-ID"/>
        </w:rPr>
        <w:t xml:space="preserve"> </w:t>
      </w:r>
      <w:proofErr w:type="spellStart"/>
      <w:r w:rsidRPr="00405E68">
        <w:rPr>
          <w:rFonts w:ascii="Calibri" w:hAnsi="Calibri" w:cs="Calibri"/>
          <w:lang w:val="en-ID"/>
        </w:rPr>
        <w:t>dalam</w:t>
      </w:r>
      <w:proofErr w:type="spellEnd"/>
      <w:r w:rsidRPr="00405E68">
        <w:rPr>
          <w:rFonts w:ascii="Calibri" w:hAnsi="Calibri" w:cs="Calibri"/>
          <w:lang w:val="en-ID"/>
        </w:rPr>
        <w:t xml:space="preserve"> </w:t>
      </w:r>
      <w:proofErr w:type="spellStart"/>
      <w:r w:rsidRPr="00405E68">
        <w:rPr>
          <w:rFonts w:ascii="Calibri" w:hAnsi="Calibri" w:cs="Calibri"/>
          <w:lang w:val="en-ID"/>
        </w:rPr>
        <w:t>bentuk</w:t>
      </w:r>
      <w:proofErr w:type="spellEnd"/>
      <w:r w:rsidRPr="00405E68">
        <w:rPr>
          <w:rFonts w:ascii="Calibri" w:hAnsi="Calibri" w:cs="Calibri"/>
          <w:lang w:val="en-ID"/>
        </w:rPr>
        <w:t xml:space="preserve"> tulisan dan </w:t>
      </w:r>
      <w:proofErr w:type="spellStart"/>
      <w:r w:rsidRPr="00405E68">
        <w:rPr>
          <w:rFonts w:ascii="Calibri" w:hAnsi="Calibri" w:cs="Calibri"/>
          <w:lang w:val="en-ID"/>
        </w:rPr>
        <w:t>visualisasi</w:t>
      </w:r>
      <w:proofErr w:type="spellEnd"/>
      <w:r w:rsidRPr="00405E68">
        <w:rPr>
          <w:rFonts w:ascii="Calibri" w:hAnsi="Calibri" w:cs="Calibri"/>
          <w:lang w:val="en-ID"/>
        </w:rPr>
        <w:t xml:space="preserve"> </w:t>
      </w:r>
      <w:proofErr w:type="spellStart"/>
      <w:r w:rsidRPr="00405E68">
        <w:rPr>
          <w:rFonts w:ascii="Calibri" w:hAnsi="Calibri" w:cs="Calibri"/>
          <w:lang w:val="en-ID"/>
        </w:rPr>
        <w:t>sederhana</w:t>
      </w:r>
      <w:proofErr w:type="spellEnd"/>
      <w:r w:rsidRPr="00405E68">
        <w:rPr>
          <w:rFonts w:ascii="Calibri" w:hAnsi="Calibri" w:cs="Calibri"/>
          <w:lang w:val="en-ID"/>
        </w:rPr>
        <w:t xml:space="preserve"> (e.g., plot </w:t>
      </w:r>
      <w:proofErr w:type="spellStart"/>
      <w:r w:rsidRPr="00405E68">
        <w:rPr>
          <w:rFonts w:ascii="Calibri" w:hAnsi="Calibri" w:cs="Calibri"/>
          <w:lang w:val="en-ID"/>
        </w:rPr>
        <w:t>sebaran</w:t>
      </w:r>
      <w:proofErr w:type="spellEnd"/>
      <w:r w:rsidRPr="00405E68">
        <w:rPr>
          <w:rFonts w:ascii="Calibri" w:hAnsi="Calibri" w:cs="Calibri"/>
          <w:lang w:val="en-ID"/>
        </w:rPr>
        <w:t xml:space="preserve"> rating, </w:t>
      </w:r>
      <w:proofErr w:type="spellStart"/>
      <w:r w:rsidRPr="00405E68">
        <w:rPr>
          <w:rFonts w:ascii="Calibri" w:hAnsi="Calibri" w:cs="Calibri"/>
          <w:lang w:val="en-ID"/>
        </w:rPr>
        <w:t>tabel</w:t>
      </w:r>
      <w:proofErr w:type="spellEnd"/>
      <w:r w:rsidRPr="00405E68">
        <w:rPr>
          <w:rFonts w:ascii="Calibri" w:hAnsi="Calibri" w:cs="Calibri"/>
          <w:lang w:val="en-ID"/>
        </w:rPr>
        <w:t xml:space="preserve"> </w:t>
      </w:r>
      <w:proofErr w:type="spellStart"/>
      <w:r w:rsidRPr="00405E68">
        <w:rPr>
          <w:rFonts w:ascii="Calibri" w:hAnsi="Calibri" w:cs="Calibri"/>
          <w:lang w:val="en-ID"/>
        </w:rPr>
        <w:t>frekuensi</w:t>
      </w:r>
      <w:proofErr w:type="spellEnd"/>
      <w:r w:rsidRPr="00405E68">
        <w:rPr>
          <w:rFonts w:ascii="Calibri" w:hAnsi="Calibri" w:cs="Calibri"/>
          <w:lang w:val="en-ID"/>
        </w:rPr>
        <w:t xml:space="preserve"> negara).</w:t>
      </w:r>
    </w:p>
    <w:p w14:paraId="36553250" w14:textId="1E7E4002" w:rsidR="00F045CB" w:rsidRPr="00405E68" w:rsidRDefault="00405E68" w:rsidP="00405E68">
      <w:pPr>
        <w:numPr>
          <w:ilvl w:val="1"/>
          <w:numId w:val="10"/>
        </w:numPr>
        <w:jc w:val="both"/>
        <w:rPr>
          <w:rFonts w:ascii="Calibri" w:hAnsi="Calibri" w:cs="Calibri"/>
          <w:lang w:val="en-ID"/>
        </w:rPr>
      </w:pPr>
      <w:r w:rsidRPr="00405E68">
        <w:rPr>
          <w:rFonts w:ascii="Calibri" w:hAnsi="Calibri" w:cs="Calibri"/>
          <w:lang w:val="en-ID"/>
        </w:rPr>
        <w:t xml:space="preserve">Kesimpulan dan </w:t>
      </w:r>
      <w:proofErr w:type="spellStart"/>
      <w:r w:rsidRPr="00405E68">
        <w:rPr>
          <w:rFonts w:ascii="Calibri" w:hAnsi="Calibri" w:cs="Calibri"/>
          <w:lang w:val="en-ID"/>
        </w:rPr>
        <w:t>rekomendasi</w:t>
      </w:r>
      <w:proofErr w:type="spellEnd"/>
      <w:r w:rsidRPr="00405E68">
        <w:rPr>
          <w:rFonts w:ascii="Calibri" w:hAnsi="Calibri" w:cs="Calibri"/>
          <w:lang w:val="en-ID"/>
        </w:rPr>
        <w:t xml:space="preserve"> .</w:t>
      </w:r>
    </w:p>
    <w:p w14:paraId="150C87EC" w14:textId="77777777" w:rsidR="00405E68" w:rsidRPr="00405E68" w:rsidRDefault="00405E68" w:rsidP="00405E68">
      <w:pPr>
        <w:jc w:val="both"/>
        <w:rPr>
          <w:rFonts w:ascii="Calibri" w:hAnsi="Calibri" w:cs="Calibri"/>
        </w:rPr>
      </w:pPr>
      <w:proofErr w:type="spellStart"/>
      <w:r w:rsidRPr="00405E68">
        <w:rPr>
          <w:rFonts w:ascii="Calibri" w:hAnsi="Calibri" w:cs="Calibri"/>
        </w:rPr>
        <w:t>Tugas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pertama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saya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adalah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membersihkan</w:t>
      </w:r>
      <w:proofErr w:type="spellEnd"/>
      <w:r w:rsidRPr="00405E68">
        <w:rPr>
          <w:rFonts w:ascii="Calibri" w:hAnsi="Calibri" w:cs="Calibri"/>
        </w:rPr>
        <w:t xml:space="preserve"> dataset </w:t>
      </w:r>
      <w:proofErr w:type="spellStart"/>
      <w:r w:rsidRPr="00405E68">
        <w:rPr>
          <w:rFonts w:ascii="Calibri" w:hAnsi="Calibri" w:cs="Calibri"/>
        </w:rPr>
        <w:t>ini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secara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menyeluruh</w:t>
      </w:r>
      <w:proofErr w:type="spellEnd"/>
      <w:r w:rsidRPr="00405E68">
        <w:rPr>
          <w:rFonts w:ascii="Calibri" w:hAnsi="Calibri" w:cs="Calibri"/>
        </w:rPr>
        <w:t xml:space="preserve">. Saya </w:t>
      </w:r>
      <w:proofErr w:type="spellStart"/>
      <w:r w:rsidRPr="00405E68">
        <w:rPr>
          <w:rFonts w:ascii="Calibri" w:hAnsi="Calibri" w:cs="Calibri"/>
        </w:rPr>
        <w:t>akan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segera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memulainya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sambil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menunggu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masukan</w:t>
      </w:r>
      <w:proofErr w:type="spellEnd"/>
      <w:r w:rsidRPr="00405E68">
        <w:rPr>
          <w:rFonts w:ascii="Calibri" w:hAnsi="Calibri" w:cs="Calibri"/>
        </w:rPr>
        <w:t xml:space="preserve"> Anda </w:t>
      </w:r>
      <w:proofErr w:type="spellStart"/>
      <w:r w:rsidRPr="00405E68">
        <w:rPr>
          <w:rFonts w:ascii="Calibri" w:hAnsi="Calibri" w:cs="Calibri"/>
        </w:rPr>
        <w:t>tentang</w:t>
      </w:r>
      <w:proofErr w:type="spellEnd"/>
      <w:r w:rsidRPr="00405E68">
        <w:rPr>
          <w:rFonts w:ascii="Calibri" w:hAnsi="Calibri" w:cs="Calibri"/>
        </w:rPr>
        <w:t xml:space="preserve"> area </w:t>
      </w:r>
      <w:proofErr w:type="spellStart"/>
      <w:r w:rsidRPr="00405E68">
        <w:rPr>
          <w:rFonts w:ascii="Calibri" w:hAnsi="Calibri" w:cs="Calibri"/>
        </w:rPr>
        <w:t>fokus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utama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dalam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analisis</w:t>
      </w:r>
      <w:proofErr w:type="spellEnd"/>
      <w:r w:rsidRPr="00405E68">
        <w:rPr>
          <w:rFonts w:ascii="Calibri" w:hAnsi="Calibri" w:cs="Calibri"/>
        </w:rPr>
        <w:t xml:space="preserve">. </w:t>
      </w:r>
    </w:p>
    <w:p w14:paraId="6F81542C" w14:textId="77777777" w:rsidR="00405E68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Saya sangat </w:t>
      </w:r>
      <w:proofErr w:type="spellStart"/>
      <w:r w:rsidRPr="00405E68">
        <w:rPr>
          <w:rFonts w:ascii="Calibri" w:hAnsi="Calibri" w:cs="Calibri"/>
        </w:rPr>
        <w:t>antusias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untuk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membantu</w:t>
      </w:r>
      <w:proofErr w:type="spellEnd"/>
      <w:r w:rsidRPr="00405E68">
        <w:rPr>
          <w:rFonts w:ascii="Calibri" w:hAnsi="Calibri" w:cs="Calibri"/>
        </w:rPr>
        <w:t xml:space="preserve"> Anda </w:t>
      </w:r>
      <w:proofErr w:type="spellStart"/>
      <w:r w:rsidRPr="00405E68">
        <w:rPr>
          <w:rFonts w:ascii="Calibri" w:hAnsi="Calibri" w:cs="Calibri"/>
        </w:rPr>
        <w:t>mendapatkan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wawasan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berharga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dari</w:t>
      </w:r>
      <w:proofErr w:type="spellEnd"/>
      <w:r w:rsidRPr="00405E68">
        <w:rPr>
          <w:rFonts w:ascii="Calibri" w:hAnsi="Calibri" w:cs="Calibri"/>
        </w:rPr>
        <w:t xml:space="preserve"> data </w:t>
      </w:r>
      <w:proofErr w:type="spellStart"/>
      <w:r w:rsidRPr="00405E68">
        <w:rPr>
          <w:rFonts w:ascii="Calibri" w:hAnsi="Calibri" w:cs="Calibri"/>
        </w:rPr>
        <w:t>penjualan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kafe</w:t>
      </w:r>
      <w:proofErr w:type="spellEnd"/>
      <w:r w:rsidRPr="00405E68">
        <w:rPr>
          <w:rFonts w:ascii="Calibri" w:hAnsi="Calibri" w:cs="Calibri"/>
        </w:rPr>
        <w:t xml:space="preserve"> Anda. Mohon </w:t>
      </w:r>
      <w:proofErr w:type="spellStart"/>
      <w:r w:rsidRPr="00405E68">
        <w:rPr>
          <w:rFonts w:ascii="Calibri" w:hAnsi="Calibri" w:cs="Calibri"/>
        </w:rPr>
        <w:t>beri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tahu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saya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pertanyaan</w:t>
      </w:r>
      <w:proofErr w:type="spellEnd"/>
      <w:r w:rsidRPr="00405E68">
        <w:rPr>
          <w:rFonts w:ascii="Calibri" w:hAnsi="Calibri" w:cs="Calibri"/>
        </w:rPr>
        <w:t xml:space="preserve"> </w:t>
      </w:r>
      <w:proofErr w:type="spellStart"/>
      <w:r w:rsidRPr="00405E68">
        <w:rPr>
          <w:rFonts w:ascii="Calibri" w:hAnsi="Calibri" w:cs="Calibri"/>
        </w:rPr>
        <w:t>prioritas</w:t>
      </w:r>
      <w:proofErr w:type="spellEnd"/>
      <w:r w:rsidRPr="00405E68">
        <w:rPr>
          <w:rFonts w:ascii="Calibri" w:hAnsi="Calibri" w:cs="Calibri"/>
        </w:rPr>
        <w:t xml:space="preserve"> Anda.</w:t>
      </w:r>
    </w:p>
    <w:p w14:paraId="2E01A324" w14:textId="067FCA52" w:rsidR="00405E68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 xml:space="preserve">Hormat </w:t>
      </w:r>
      <w:proofErr w:type="spellStart"/>
      <w:r w:rsidRPr="00405E68">
        <w:rPr>
          <w:rFonts w:ascii="Calibri" w:hAnsi="Calibri" w:cs="Calibri"/>
        </w:rPr>
        <w:t>saya</w:t>
      </w:r>
      <w:proofErr w:type="spellEnd"/>
      <w:r w:rsidRPr="00405E68">
        <w:rPr>
          <w:rFonts w:ascii="Calibri" w:hAnsi="Calibri" w:cs="Calibri"/>
        </w:rPr>
        <w:t>,</w:t>
      </w:r>
    </w:p>
    <w:p w14:paraId="7D77E746" w14:textId="17BC4DCE" w:rsidR="00F045CB" w:rsidRPr="00405E68" w:rsidRDefault="00405E68" w:rsidP="00405E68">
      <w:pPr>
        <w:jc w:val="both"/>
        <w:rPr>
          <w:rFonts w:ascii="Calibri" w:hAnsi="Calibri" w:cs="Calibri"/>
        </w:rPr>
      </w:pPr>
      <w:r w:rsidRPr="00405E68">
        <w:rPr>
          <w:rFonts w:ascii="Calibri" w:hAnsi="Calibri" w:cs="Calibri"/>
        </w:rPr>
        <w:t>Fitrah Rahmi Putri</w:t>
      </w:r>
    </w:p>
    <w:sectPr w:rsidR="00F045CB" w:rsidRPr="00405E68" w:rsidSect="00405E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D7571D"/>
    <w:multiLevelType w:val="multilevel"/>
    <w:tmpl w:val="6298E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958794">
    <w:abstractNumId w:val="8"/>
  </w:num>
  <w:num w:numId="2" w16cid:durableId="1976527167">
    <w:abstractNumId w:val="6"/>
  </w:num>
  <w:num w:numId="3" w16cid:durableId="253563000">
    <w:abstractNumId w:val="5"/>
  </w:num>
  <w:num w:numId="4" w16cid:durableId="469976900">
    <w:abstractNumId w:val="4"/>
  </w:num>
  <w:num w:numId="5" w16cid:durableId="421532030">
    <w:abstractNumId w:val="7"/>
  </w:num>
  <w:num w:numId="6" w16cid:durableId="814642533">
    <w:abstractNumId w:val="3"/>
  </w:num>
  <w:num w:numId="7" w16cid:durableId="1026252417">
    <w:abstractNumId w:val="2"/>
  </w:num>
  <w:num w:numId="8" w16cid:durableId="1272399035">
    <w:abstractNumId w:val="1"/>
  </w:num>
  <w:num w:numId="9" w16cid:durableId="518550197">
    <w:abstractNumId w:val="0"/>
  </w:num>
  <w:num w:numId="10" w16cid:durableId="625628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5E68"/>
    <w:rsid w:val="00AA1D8D"/>
    <w:rsid w:val="00B47730"/>
    <w:rsid w:val="00CB0664"/>
    <w:rsid w:val="00F045CB"/>
    <w:rsid w:val="00F12B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D23F6"/>
  <w14:defaultImageDpi w14:val="300"/>
  <w15:docId w15:val="{9CF82BD8-20F5-4BCE-B499-08E1A204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Fitrah Rahmi Putri</cp:lastModifiedBy>
  <cp:revision>2</cp:revision>
  <dcterms:created xsi:type="dcterms:W3CDTF">2025-08-27T05:04:00Z</dcterms:created>
  <dcterms:modified xsi:type="dcterms:W3CDTF">2025-08-27T05:04:00Z</dcterms:modified>
  <cp:category/>
</cp:coreProperties>
</file>